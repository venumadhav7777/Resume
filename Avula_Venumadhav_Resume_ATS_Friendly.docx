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B1DF" w14:textId="1E656F04" w:rsidR="00F528BA" w:rsidRDefault="007B6452">
      <w:pPr>
        <w:pStyle w:val="Title"/>
      </w:pPr>
      <w:r>
        <w:t xml:space="preserve">                </w:t>
      </w:r>
      <w:r w:rsidR="00000000">
        <w:t>AVULA VENUMADHAV</w:t>
      </w:r>
    </w:p>
    <w:p w14:paraId="09FBA325" w14:textId="3790ABCD" w:rsidR="00F528BA" w:rsidRDefault="00000000">
      <w:r>
        <w:t>Mobile: +91 9849743774 | Email: venumadhavskht77@gmail.com | LinkedIn: linkedin.com/in/</w:t>
      </w:r>
      <w:proofErr w:type="spellStart"/>
      <w:r>
        <w:t>venu</w:t>
      </w:r>
      <w:proofErr w:type="spellEnd"/>
    </w:p>
    <w:p w14:paraId="15AE8581" w14:textId="77777777" w:rsidR="00F528BA" w:rsidRDefault="00000000">
      <w:pPr>
        <w:pStyle w:val="Heading1"/>
      </w:pPr>
      <w:r>
        <w:t>SUMMARY</w:t>
      </w:r>
    </w:p>
    <w:p w14:paraId="5368AAA5" w14:textId="39BC308F" w:rsidR="00F528BA" w:rsidRDefault="00000000">
      <w:r>
        <w:t xml:space="preserve">Enthusiastic and adaptable Computer Science graduate with </w:t>
      </w:r>
      <w:r w:rsidR="007B6452">
        <w:t>a basic foundation</w:t>
      </w:r>
      <w:r>
        <w:t xml:space="preserve"> in programming, front-end development. Completed corporate-level software development training from UST. Passionate about leveraging technology to solve real-world problems, currently seeking a role that values innovation, learning, and growth.</w:t>
      </w:r>
    </w:p>
    <w:p w14:paraId="71674B5D" w14:textId="77777777" w:rsidR="00F528BA" w:rsidRDefault="00000000">
      <w:pPr>
        <w:pStyle w:val="Heading1"/>
      </w:pPr>
      <w:r>
        <w:t>EDUCATION</w:t>
      </w:r>
    </w:p>
    <w:p w14:paraId="3248102E" w14:textId="5DAD39B8" w:rsidR="00F528BA" w:rsidRDefault="00000000">
      <w:r>
        <w:rPr>
          <w:b/>
        </w:rPr>
        <w:t>Bachelor of Technology in Computer Science and Engineering</w:t>
      </w:r>
      <w:r>
        <w:rPr>
          <w:b/>
        </w:rPr>
        <w:br/>
      </w:r>
      <w:r>
        <w:t>Gandhi Institute of Technology and Management | August 2020 – June 2024</w:t>
      </w:r>
      <w:r w:rsidR="007B6452">
        <w:t xml:space="preserve">                               </w:t>
      </w:r>
      <w:r>
        <w:t>CGPA: 7.5</w:t>
      </w:r>
      <w:r>
        <w:br/>
      </w:r>
      <w:r>
        <w:rPr>
          <w:b/>
        </w:rPr>
        <w:t>Board of Intermediate Education</w:t>
      </w:r>
      <w:r>
        <w:rPr>
          <w:b/>
        </w:rPr>
        <w:br/>
      </w:r>
      <w:r>
        <w:t>MGM Junior College | May 2018 – April 2020</w:t>
      </w:r>
      <w:r w:rsidR="007B6452">
        <w:t xml:space="preserve">                                                                                                 </w:t>
      </w:r>
      <w:r>
        <w:t>CGPA: 8.5</w:t>
      </w:r>
      <w:r>
        <w:br/>
      </w:r>
      <w:r>
        <w:rPr>
          <w:b/>
        </w:rPr>
        <w:t>Board of Secondary School</w:t>
      </w:r>
      <w:r>
        <w:rPr>
          <w:b/>
        </w:rPr>
        <w:br/>
      </w:r>
      <w:r>
        <w:t>Sri Swamy Vivekananda High School | June 2017 – April 2018</w:t>
      </w:r>
      <w:r w:rsidR="007B6452">
        <w:t xml:space="preserve">                                                              </w:t>
      </w:r>
      <w:r>
        <w:t>CGPA: 8.7</w:t>
      </w:r>
    </w:p>
    <w:p w14:paraId="11A17C32" w14:textId="77777777" w:rsidR="00F528BA" w:rsidRDefault="00000000">
      <w:pPr>
        <w:pStyle w:val="Heading1"/>
      </w:pPr>
      <w:r>
        <w:t>TECHNICAL SKILLS</w:t>
      </w:r>
    </w:p>
    <w:p w14:paraId="7B264893" w14:textId="77777777" w:rsidR="00F528BA" w:rsidRDefault="00000000">
      <w:pPr>
        <w:pStyle w:val="ListBullet"/>
      </w:pPr>
      <w:r>
        <w:t>Programming Languages: Java</w:t>
      </w:r>
    </w:p>
    <w:p w14:paraId="06BB3B5F" w14:textId="77777777" w:rsidR="00F528BA" w:rsidRDefault="00000000">
      <w:pPr>
        <w:pStyle w:val="ListBullet"/>
      </w:pPr>
      <w:r>
        <w:t>Web Development: HTML, CSS, Angular (basic), React (basic)</w:t>
      </w:r>
    </w:p>
    <w:p w14:paraId="57E16AAD" w14:textId="77777777" w:rsidR="00F528BA" w:rsidRDefault="00000000">
      <w:pPr>
        <w:pStyle w:val="ListBullet"/>
      </w:pPr>
      <w:r>
        <w:t>Backend Technologies: Spring Boot</w:t>
      </w:r>
    </w:p>
    <w:p w14:paraId="48D19E3F" w14:textId="43D3757B" w:rsidR="00F528BA" w:rsidRDefault="00000000" w:rsidP="007B6452">
      <w:pPr>
        <w:pStyle w:val="ListBullet"/>
      </w:pPr>
      <w:r>
        <w:t>Graphic Design: Photoshop, Premiere Pro</w:t>
      </w:r>
    </w:p>
    <w:p w14:paraId="2CB0C3AF" w14:textId="77777777" w:rsidR="00F528BA" w:rsidRDefault="00000000">
      <w:pPr>
        <w:pStyle w:val="Heading1"/>
      </w:pPr>
      <w:r>
        <w:t>PROJECTS</w:t>
      </w:r>
    </w:p>
    <w:p w14:paraId="1BB3DCC2" w14:textId="50D3F0ED" w:rsidR="007B6452" w:rsidRDefault="00000000">
      <w:r w:rsidRPr="007B6452">
        <w:rPr>
          <w:b/>
        </w:rPr>
        <w:t>Vehicle Detection and Speed Detection</w:t>
      </w:r>
      <w:r w:rsidR="007B6452" w:rsidRPr="007B6452">
        <w:rPr>
          <w:b/>
        </w:rPr>
        <w:t xml:space="preserve">                                                            </w:t>
      </w:r>
      <w:r w:rsidR="007B6452">
        <w:t xml:space="preserve">February </w:t>
      </w:r>
      <w:r w:rsidRPr="007B6452">
        <w:t>2023</w:t>
      </w:r>
      <w:r>
        <w:t xml:space="preserve"> – March 2024</w:t>
      </w:r>
      <w:r>
        <w:br/>
        <w:t>- Built AI-powered vehicle detection system using Python and OpenCV.</w:t>
      </w:r>
      <w:r>
        <w:br/>
        <w:t>- Integrated YOLO for real-time detection and Kalman filters for speed estimation.</w:t>
      </w:r>
      <w:r>
        <w:br/>
        <w:t>- Designed UI for speed display and alerts.</w:t>
      </w:r>
      <w:r>
        <w:br/>
        <w:t>- Conducted testing on real and synthetic datasets.</w:t>
      </w:r>
    </w:p>
    <w:p w14:paraId="31538346" w14:textId="5CB78941" w:rsidR="007B6452" w:rsidRDefault="007B6452">
      <w:r w:rsidRPr="007B6452">
        <w:rPr>
          <w:b/>
        </w:rPr>
        <w:t>Expense Tracker Application (UST Global Training)</w:t>
      </w:r>
      <w:r w:rsidRPr="007B6452">
        <w:rPr>
          <w:b/>
        </w:rPr>
        <w:t xml:space="preserve"> </w:t>
      </w:r>
      <w:r>
        <w:rPr>
          <w:b/>
        </w:rPr>
        <w:t xml:space="preserve">                                    </w:t>
      </w:r>
      <w:r>
        <w:t>December 2024 – May 2025</w:t>
      </w:r>
      <w:r>
        <w:br/>
        <w:t>- Developed a web-based expense tracker to log and categorize daily expenditures.</w:t>
      </w:r>
      <w:r>
        <w:br/>
        <w:t>- Collaborated using Angular and React for responsive front-end interfaces.</w:t>
      </w:r>
      <w:r>
        <w:br/>
        <w:t>- Implemented backend services with Java and Spring Boot for user authentication and data management.</w:t>
      </w:r>
      <w:r>
        <w:br/>
        <w:t>- Integrated MySQL for transaction data storage and financial reports.</w:t>
      </w:r>
      <w:r>
        <w:br/>
        <w:t>- Created expense logging, category-wise reports, and interactive data visualization.</w:t>
      </w:r>
    </w:p>
    <w:p w14:paraId="64344887" w14:textId="77777777" w:rsidR="00F528BA" w:rsidRDefault="00000000">
      <w:pPr>
        <w:pStyle w:val="Heading1"/>
      </w:pPr>
      <w:r>
        <w:t>CERTIFICATIONS</w:t>
      </w:r>
    </w:p>
    <w:p w14:paraId="15870F79" w14:textId="7969541E" w:rsidR="007B6452" w:rsidRDefault="00000000">
      <w:r>
        <w:t>Adobe Photoshop – Coursera</w:t>
      </w:r>
    </w:p>
    <w:sectPr w:rsidR="007B64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5904B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331292">
    <w:abstractNumId w:val="8"/>
  </w:num>
  <w:num w:numId="2" w16cid:durableId="1528442695">
    <w:abstractNumId w:val="6"/>
  </w:num>
  <w:num w:numId="3" w16cid:durableId="659965096">
    <w:abstractNumId w:val="5"/>
  </w:num>
  <w:num w:numId="4" w16cid:durableId="814680761">
    <w:abstractNumId w:val="4"/>
  </w:num>
  <w:num w:numId="5" w16cid:durableId="304435784">
    <w:abstractNumId w:val="7"/>
  </w:num>
  <w:num w:numId="6" w16cid:durableId="191840663">
    <w:abstractNumId w:val="3"/>
  </w:num>
  <w:num w:numId="7" w16cid:durableId="458258821">
    <w:abstractNumId w:val="2"/>
  </w:num>
  <w:num w:numId="8" w16cid:durableId="1916427170">
    <w:abstractNumId w:val="1"/>
  </w:num>
  <w:num w:numId="9" w16cid:durableId="34664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D5B"/>
    <w:rsid w:val="0006063C"/>
    <w:rsid w:val="0015074B"/>
    <w:rsid w:val="0029639D"/>
    <w:rsid w:val="00326F90"/>
    <w:rsid w:val="004F3E5C"/>
    <w:rsid w:val="007B6452"/>
    <w:rsid w:val="00AA1D8D"/>
    <w:rsid w:val="00B47730"/>
    <w:rsid w:val="00CB0664"/>
    <w:rsid w:val="00F528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A23C6"/>
  <w14:defaultImageDpi w14:val="300"/>
  <w15:docId w15:val="{237497CB-E47F-4135-BFA4-0EACD65D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452"/>
  </w:style>
  <w:style w:type="paragraph" w:styleId="Heading1">
    <w:name w:val="heading 1"/>
    <w:basedOn w:val="Normal"/>
    <w:next w:val="Normal"/>
    <w:link w:val="Heading1Char"/>
    <w:uiPriority w:val="9"/>
    <w:qFormat/>
    <w:rsid w:val="007B645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5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45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45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45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45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45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4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4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7B64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645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B645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B6452"/>
    <w:rPr>
      <w:caps/>
      <w:color w:val="0A2F4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B645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45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4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B6452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B64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6452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45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45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45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45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4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45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645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B6452"/>
    <w:rPr>
      <w:b/>
      <w:bCs/>
    </w:rPr>
  </w:style>
  <w:style w:type="character" w:styleId="Emphasis">
    <w:name w:val="Emphasis"/>
    <w:uiPriority w:val="20"/>
    <w:qFormat/>
    <w:rsid w:val="007B6452"/>
    <w:rPr>
      <w:caps/>
      <w:color w:val="0A2F4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45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452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7B6452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7B6452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7B6452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7B6452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7B64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452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Avula Venumadhav(UST,IN)</cp:lastModifiedBy>
  <cp:revision>2</cp:revision>
  <cp:lastPrinted>2025-05-23T04:33:00Z</cp:lastPrinted>
  <dcterms:created xsi:type="dcterms:W3CDTF">2025-05-23T04:41:00Z</dcterms:created>
  <dcterms:modified xsi:type="dcterms:W3CDTF">2025-05-23T04:41:00Z</dcterms:modified>
  <cp:category/>
</cp:coreProperties>
</file>